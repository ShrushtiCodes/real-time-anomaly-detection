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24222" w14:textId="28467873" w:rsidR="009A70F1" w:rsidRDefault="00000000" w:rsidP="009A70F1">
      <w:pPr>
        <w:pStyle w:val="Title"/>
        <w:pBdr>
          <w:bottom w:val="single" w:sz="8" w:space="0" w:color="4F81BD" w:themeColor="accent1"/>
        </w:pBdr>
      </w:pPr>
      <w:r>
        <w:t>Project Report: Real-Time Anomaly Detection in Financial Transactions</w:t>
      </w:r>
      <w:r w:rsidR="009A70F1">
        <w:t xml:space="preserve">   using Python</w:t>
      </w:r>
    </w:p>
    <w:p w14:paraId="473B70B1" w14:textId="3287A1B5" w:rsidR="006D0371" w:rsidRDefault="009A70F1" w:rsidP="009A70F1">
      <w:pPr>
        <w:pStyle w:val="Title"/>
        <w:pBdr>
          <w:bottom w:val="single" w:sz="8" w:space="0" w:color="4F81BD" w:themeColor="accent1"/>
        </w:pBdr>
      </w:pPr>
      <w:r>
        <w:t>by Shrushti Wable</w:t>
      </w:r>
    </w:p>
    <w:p w14:paraId="4CCAD786" w14:textId="77777777" w:rsidR="009A70F1" w:rsidRPr="009A70F1" w:rsidRDefault="009A70F1" w:rsidP="009A70F1"/>
    <w:p w14:paraId="3140393C" w14:textId="77777777" w:rsidR="009A70F1" w:rsidRPr="009A70F1" w:rsidRDefault="009A70F1" w:rsidP="009A70F1"/>
    <w:p w14:paraId="4E5F1E13" w14:textId="77777777" w:rsidR="006D0371" w:rsidRDefault="00000000">
      <w:pPr>
        <w:pStyle w:val="Heading1"/>
      </w:pPr>
      <w:r>
        <w:t>Objective</w:t>
      </w:r>
    </w:p>
    <w:p w14:paraId="3211AEB2" w14:textId="77777777" w:rsidR="006D0371" w:rsidRDefault="00000000">
      <w:r>
        <w:t>The objective of this project is to build a lightweight, real-time anomaly detection system that can flag suspicious financial transactions. This can be useful in scenarios such as fraud detection, risk assessment, and automated transaction monitoring.</w:t>
      </w:r>
    </w:p>
    <w:p w14:paraId="6B67BCCD" w14:textId="77777777" w:rsidR="006D0371" w:rsidRDefault="00000000">
      <w:pPr>
        <w:pStyle w:val="Heading1"/>
      </w:pPr>
      <w:r>
        <w:t>Problem Statement</w:t>
      </w:r>
    </w:p>
    <w:p w14:paraId="05C2F206" w14:textId="77777777" w:rsidR="006D0371" w:rsidRDefault="00000000">
      <w:r>
        <w:t>In financial systems, identifying abnormal transactions in real-time is critical to preventing fraud and minimizing financial loss. This project uses an unsupervised learning model (Isolation Forest) to detect outliers in transaction data based on amount and time.</w:t>
      </w:r>
    </w:p>
    <w:p w14:paraId="22CB72B9" w14:textId="77777777" w:rsidR="006D0371" w:rsidRDefault="00000000">
      <w:pPr>
        <w:pStyle w:val="Heading1"/>
      </w:pPr>
      <w:r>
        <w:t>Tools &amp; Technologies</w:t>
      </w:r>
    </w:p>
    <w:p w14:paraId="71FCF2EE" w14:textId="77777777" w:rsidR="006D0371" w:rsidRDefault="00000000">
      <w:r>
        <w:t>- Python</w:t>
      </w:r>
    </w:p>
    <w:p w14:paraId="1000787E" w14:textId="77777777" w:rsidR="006D0371" w:rsidRDefault="00000000">
      <w:r>
        <w:t>- pandas, numpy</w:t>
      </w:r>
    </w:p>
    <w:p w14:paraId="7D1B4021" w14:textId="77777777" w:rsidR="006D0371" w:rsidRDefault="00000000">
      <w:r>
        <w:t>- scikit-learn (Isolation Forest)</w:t>
      </w:r>
    </w:p>
    <w:p w14:paraId="19782156" w14:textId="77777777" w:rsidR="006D0371" w:rsidRDefault="00000000">
      <w:r>
        <w:t>- matplotlib</w:t>
      </w:r>
    </w:p>
    <w:p w14:paraId="30A39092" w14:textId="77777777" w:rsidR="006D0371" w:rsidRDefault="00000000">
      <w:r>
        <w:t>- Jupyter Notebook</w:t>
      </w:r>
    </w:p>
    <w:p w14:paraId="0DEE10F3" w14:textId="77777777" w:rsidR="006D0371" w:rsidRDefault="00000000">
      <w:pPr>
        <w:pStyle w:val="Heading1"/>
      </w:pPr>
      <w:r>
        <w:t>How the Solution Works</w:t>
      </w:r>
    </w:p>
    <w:p w14:paraId="010D00F0" w14:textId="77777777" w:rsidR="006D0371" w:rsidRDefault="00000000">
      <w:r>
        <w:t>1. The notebook starts by importing necessary libraries for data processing, machine learning, and plotting.</w:t>
      </w:r>
    </w:p>
    <w:p w14:paraId="6AE9B5AD" w14:textId="77777777" w:rsidR="006D0371" w:rsidRDefault="00000000">
      <w:r>
        <w:t>2. It then checks for a dataset file in the 'data/' directory. If not present, it creates a simulated dataset of transaction times and amounts.</w:t>
      </w:r>
    </w:p>
    <w:p w14:paraId="22EB9A6C" w14:textId="77777777" w:rsidR="006D0371" w:rsidRDefault="00000000">
      <w:r>
        <w:lastRenderedPageBreak/>
        <w:t>3. An Isolation Forest model is trained using the 'Amount' and 'Time' fields to identify anomalies.</w:t>
      </w:r>
    </w:p>
    <w:p w14:paraId="438FE7BE" w14:textId="77777777" w:rsidR="006D0371" w:rsidRDefault="00000000">
      <w:r>
        <w:t>4. Transactions predicted as anomalies are labeled and visualized using matplotlib.</w:t>
      </w:r>
    </w:p>
    <w:p w14:paraId="02BA3AF2" w14:textId="77777777" w:rsidR="006D0371" w:rsidRDefault="00000000">
      <w:r>
        <w:t>5. These anomalies are also saved to a CSV file in the 'output/' directory for further analysis.</w:t>
      </w:r>
    </w:p>
    <w:p w14:paraId="3D73FE00" w14:textId="77777777" w:rsidR="006D0371" w:rsidRDefault="00000000">
      <w:pPr>
        <w:pStyle w:val="Heading1"/>
      </w:pPr>
      <w:r>
        <w:t>Code Overview</w:t>
      </w:r>
    </w:p>
    <w:p w14:paraId="25E426A9" w14:textId="77777777" w:rsidR="006D0371" w:rsidRDefault="00000000">
      <w:r>
        <w:t>- os.makedirs(): Ensures required folders exist before reading or writing files.</w:t>
      </w:r>
    </w:p>
    <w:p w14:paraId="3CABF803" w14:textId="77777777" w:rsidR="006D0371" w:rsidRDefault="00000000">
      <w:r>
        <w:t>- IsolationForest(): A machine learning algorithm designed to isolate anomalies.</w:t>
      </w:r>
    </w:p>
    <w:p w14:paraId="2C566408" w14:textId="77777777" w:rsidR="006D0371" w:rsidRDefault="00000000">
      <w:r>
        <w:t>- model.fit_predict(): Trains the model and assigns anomaly scores (-1 for anomalies, 1 for normal).</w:t>
      </w:r>
    </w:p>
    <w:p w14:paraId="094851B0" w14:textId="77777777" w:rsidR="006D0371" w:rsidRDefault="00000000">
      <w:r>
        <w:t>- matplotlib.pyplot: Used to generate a scatter plot of normal and anomalous transactions.</w:t>
      </w:r>
    </w:p>
    <w:p w14:paraId="36728B0E" w14:textId="77777777" w:rsidR="006D0371" w:rsidRDefault="00000000">
      <w:pPr>
        <w:pStyle w:val="Heading1"/>
      </w:pPr>
      <w:r>
        <w:t>Output &amp; Observations</w:t>
      </w:r>
    </w:p>
    <w:p w14:paraId="634D61D0" w14:textId="77777777" w:rsidR="006D0371" w:rsidRDefault="00000000">
      <w:r>
        <w:t>The model flags approximately 2% of the transactions as anomalies (based on contamination parameter).</w:t>
      </w:r>
    </w:p>
    <w:p w14:paraId="2AAE5E94" w14:textId="77777777" w:rsidR="006D0371" w:rsidRDefault="00000000">
      <w:r>
        <w:t>A scatter plot visually distinguishes normal vs. anomalous transactions.</w:t>
      </w:r>
    </w:p>
    <w:p w14:paraId="7E6F0A76" w14:textId="77777777" w:rsidR="006D0371" w:rsidRDefault="00000000">
      <w:r>
        <w:t>Detected anomalies are saved to a CSV file for future review.</w:t>
      </w:r>
    </w:p>
    <w:p w14:paraId="04F141A3" w14:textId="77777777" w:rsidR="006D0371" w:rsidRDefault="00000000">
      <w:pPr>
        <w:pStyle w:val="Heading1"/>
      </w:pPr>
      <w:r>
        <w:t>Conclusion</w:t>
      </w:r>
    </w:p>
    <w:p w14:paraId="366FCBEE" w14:textId="77777777" w:rsidR="006D0371" w:rsidRDefault="00000000">
      <w:r>
        <w:t>This project demonstrates a simple, fast, and effective way to detect anomalies in financial transaction data. It is designed to be run locally and uses open-source tools, making it easily deployable or extensible for real-world use cases like fraud detection pipelines.</w:t>
      </w:r>
    </w:p>
    <w:sectPr w:rsidR="006D03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9714419">
    <w:abstractNumId w:val="8"/>
  </w:num>
  <w:num w:numId="2" w16cid:durableId="1317800622">
    <w:abstractNumId w:val="6"/>
  </w:num>
  <w:num w:numId="3" w16cid:durableId="2076465613">
    <w:abstractNumId w:val="5"/>
  </w:num>
  <w:num w:numId="4" w16cid:durableId="1858470940">
    <w:abstractNumId w:val="4"/>
  </w:num>
  <w:num w:numId="5" w16cid:durableId="941693077">
    <w:abstractNumId w:val="7"/>
  </w:num>
  <w:num w:numId="6" w16cid:durableId="1972326778">
    <w:abstractNumId w:val="3"/>
  </w:num>
  <w:num w:numId="7" w16cid:durableId="168251168">
    <w:abstractNumId w:val="2"/>
  </w:num>
  <w:num w:numId="8" w16cid:durableId="1125393943">
    <w:abstractNumId w:val="1"/>
  </w:num>
  <w:num w:numId="9" w16cid:durableId="522600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0A31"/>
    <w:rsid w:val="006D0371"/>
    <w:rsid w:val="009A70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4BEA8"/>
  <w14:defaultImageDpi w14:val="300"/>
  <w15:docId w15:val="{67AA2DD0-EA89-ED45-92EB-3C6A98EF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shrusti wable</cp:lastModifiedBy>
  <cp:revision>2</cp:revision>
  <dcterms:created xsi:type="dcterms:W3CDTF">2025-03-22T17:50:00Z</dcterms:created>
  <dcterms:modified xsi:type="dcterms:W3CDTF">2025-03-22T17:50:00Z</dcterms:modified>
  <cp:category/>
</cp:coreProperties>
</file>